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Database Systems Laboratory Work — Complete Solutions</w:t>
      </w:r>
    </w:p>
    <w:p>
      <w:r>
        <w:rPr>
          <w:sz w:val="22"/>
        </w:rPr>
        <w:t>Generated on: 2025-09-15 03:17</w:t>
      </w:r>
    </w:p>
    <w:p>
      <w:r>
        <w:rPr>
          <w:sz w:val="22"/>
        </w:rPr>
        <w:t>This document contains detailed, step-by-step solutions to every task from LabWork1 (Week 2: Relational Model &amp; Keys, ER Modeling, and Normalization). Each task includes explanations, tables, and schematic ER‑diagram suggestions.</w:t>
      </w:r>
    </w:p>
    <w:p>
      <w:r>
        <w:rPr>
          <w:b/>
          <w:sz w:val="32"/>
        </w:rPr>
        <w:t>Part 1: Key Identification Exercises</w:t>
      </w:r>
    </w:p>
    <w:p>
      <w:r>
        <w:rPr>
          <w:b/>
          <w:sz w:val="28"/>
        </w:rPr>
        <w:t>Task 1.1: Superkey and Candidate Key Analysis</w:t>
      </w:r>
    </w:p>
    <w:p>
      <w:r>
        <w:rPr>
          <w:b/>
          <w:sz w:val="24"/>
        </w:rPr>
        <w:t>Relation A: Employee(EmpID, SSN, Email, Phone, Name, Department, Salary)</w:t>
      </w:r>
    </w:p>
    <w:p>
      <w:r>
        <w:rPr>
          <w:sz w:val="22"/>
        </w:rPr>
        <w:t>Assumptions based on common practice: EmpID, SSN, and Email are unique attributes; Phone may or may not be unique across employees in real life.</w:t>
      </w:r>
    </w:p>
    <w:p>
      <w:r>
        <w:rPr>
          <w:b/>
          <w:sz w:val="24"/>
        </w:rPr>
        <w:t>1) Examples of Superkeys (≥6)</w:t>
      </w:r>
    </w:p>
    <w:p>
      <w:pPr>
        <w:pStyle w:val="ListBullet"/>
      </w:pPr>
      <w:r>
        <w:rPr>
          <w:sz w:val="22"/>
        </w:rPr>
        <w:t>{EmpID}</w:t>
      </w:r>
    </w:p>
    <w:p>
      <w:pPr>
        <w:pStyle w:val="ListBullet"/>
      </w:pPr>
      <w:r>
        <w:rPr>
          <w:sz w:val="22"/>
        </w:rPr>
        <w:t>{SSN}</w:t>
      </w:r>
    </w:p>
    <w:p>
      <w:pPr>
        <w:pStyle w:val="ListBullet"/>
      </w:pPr>
      <w:r>
        <w:rPr>
          <w:sz w:val="22"/>
        </w:rPr>
        <w:t>{Email}</w:t>
      </w:r>
    </w:p>
    <w:p>
      <w:pPr>
        <w:pStyle w:val="ListBullet"/>
      </w:pPr>
      <w:r>
        <w:rPr>
          <w:sz w:val="22"/>
        </w:rPr>
        <w:t>{EmpID, SSN}</w:t>
      </w:r>
    </w:p>
    <w:p>
      <w:pPr>
        <w:pStyle w:val="ListBullet"/>
      </w:pPr>
      <w:r>
        <w:rPr>
          <w:sz w:val="22"/>
        </w:rPr>
        <w:t>{EmpID, Email}</w:t>
      </w:r>
    </w:p>
    <w:p>
      <w:pPr>
        <w:pStyle w:val="ListBullet"/>
      </w:pPr>
      <w:r>
        <w:rPr>
          <w:sz w:val="22"/>
        </w:rPr>
        <w:t>{SSN, Email}</w:t>
      </w:r>
    </w:p>
    <w:p>
      <w:pPr>
        <w:pStyle w:val="ListBullet"/>
      </w:pPr>
      <w:r>
        <w:rPr>
          <w:sz w:val="22"/>
        </w:rPr>
        <w:t>{EmpID, SSN, Email}</w:t>
      </w:r>
    </w:p>
    <w:p>
      <w:pPr>
        <w:pStyle w:val="ListBullet"/>
      </w:pPr>
      <w:r>
        <w:rPr>
          <w:sz w:val="22"/>
        </w:rPr>
        <w:t>{EmpID, Phone}  (superset of a key, hence a superkey)</w:t>
      </w:r>
    </w:p>
    <w:p>
      <w:r>
        <w:rPr>
          <w:b/>
          <w:sz w:val="24"/>
        </w:rPr>
        <w:t>2) Candidate Keys</w:t>
      </w:r>
    </w:p>
    <w:p>
      <w:r>
        <w:rPr>
          <w:sz w:val="22"/>
        </w:rPr>
        <w:t>Likely candidate keys are single-attribute: {EmpID}, {SSN}, {Email}.</w:t>
      </w:r>
    </w:p>
    <w:p>
      <w:r>
        <w:rPr>
          <w:b/>
          <w:sz w:val="24"/>
        </w:rPr>
        <w:t>3) Recommended Primary Key and Rationale</w:t>
      </w:r>
    </w:p>
    <w:p>
      <w:r>
        <w:rPr>
          <w:sz w:val="22"/>
        </w:rPr>
        <w:t>Choose {EmpID} as the primary key. It is system-assigned, stable, and avoids exposing sensitive personal data (SSN) or mutable contact info (Email).</w:t>
      </w:r>
    </w:p>
    <w:p>
      <w:r>
        <w:rPr>
          <w:b/>
          <w:sz w:val="24"/>
        </w:rPr>
        <w:t>4) Can two employees share the same phone number?</w:t>
      </w:r>
    </w:p>
    <w:p>
      <w:r>
        <w:rPr>
          <w:sz w:val="22"/>
        </w:rPr>
        <w:t>Yes, it is possible (shared family/business lines or temporary numbers). The sample data shows unique phones, but nothing enforces uniqueness unless explicitly constrained.</w:t>
      </w:r>
    </w:p>
    <w:p>
      <w:r>
        <w:rPr>
          <w:b/>
          <w:sz w:val="24"/>
        </w:rPr>
        <w:t>Relation B: Registration(StudentID, CourseCode, Section, Semester, Year, Grade, Credits)</w:t>
      </w:r>
    </w:p>
    <w:p>
      <w:r>
        <w:rPr>
          <w:sz w:val="22"/>
        </w:rPr>
        <w:t>Business Rules recap: A student can retake a course in different semesters; cannot register for the same course section in the same semester; each course section in a semester has a fixed credit value.</w:t>
      </w:r>
    </w:p>
    <w:p>
      <w:r>
        <w:rPr>
          <w:b/>
          <w:sz w:val="24"/>
        </w:rPr>
        <w:t>1) Minimal Primary Key</w:t>
      </w:r>
    </w:p>
    <w:p>
      <w:r>
        <w:rPr>
          <w:sz w:val="22"/>
        </w:rPr>
        <w:t>Minimal composite key: {StudentID, CourseCode, Section, Semester, Year}. This uniquely identifies a student's registration to a specific section in a specific term.</w:t>
      </w:r>
    </w:p>
    <w:p>
      <w:r>
        <w:rPr>
          <w:b/>
          <w:sz w:val="24"/>
        </w:rPr>
        <w:t>2) Why each attribute is necessary</w:t>
      </w:r>
    </w:p>
    <w:p>
      <w:pPr>
        <w:pStyle w:val="ListBullet"/>
      </w:pPr>
      <w:r>
        <w:rPr>
          <w:sz w:val="22"/>
        </w:rPr>
        <w:t>StudentID — identifies the student.</w:t>
      </w:r>
    </w:p>
    <w:p>
      <w:pPr>
        <w:pStyle w:val="ListBullet"/>
      </w:pPr>
      <w:r>
        <w:rPr>
          <w:sz w:val="22"/>
        </w:rPr>
        <w:t>CourseCode — identifies the course.</w:t>
      </w:r>
    </w:p>
    <w:p>
      <w:pPr>
        <w:pStyle w:val="ListBullet"/>
      </w:pPr>
      <w:r>
        <w:rPr>
          <w:sz w:val="22"/>
        </w:rPr>
        <w:t>Section — distinguishes parallel offerings of the same course that term.</w:t>
      </w:r>
    </w:p>
    <w:p>
      <w:pPr>
        <w:pStyle w:val="ListBullet"/>
      </w:pPr>
      <w:r>
        <w:rPr>
          <w:sz w:val="22"/>
        </w:rPr>
        <w:t>Semester + Year — distinguishes the same course/section across different academic terms.</w:t>
      </w:r>
    </w:p>
    <w:p>
      <w:r>
        <w:rPr>
          <w:b/>
          <w:sz w:val="24"/>
        </w:rPr>
        <w:t>3) Additional Candidate Keys (if any)</w:t>
      </w:r>
    </w:p>
    <w:p>
      <w:r>
        <w:rPr>
          <w:sz w:val="22"/>
        </w:rPr>
        <w:t>Without a surrogate RegistrationID, there are no alternative minimal keys. (Order of attributes does not create a new candidate key.)</w:t>
      </w:r>
    </w:p>
    <w:p>
      <w:r>
        <w:rPr>
          <w:b/>
          <w:sz w:val="28"/>
        </w:rPr>
        <w:t>Task 1.2: Foreign Key Design</w:t>
      </w:r>
    </w:p>
    <w:p>
      <w:r>
        <w:rPr>
          <w:sz w:val="22"/>
        </w:rPr>
        <w:t>Given tables: Student(StudentID, Name, Email, Major, AdvisorID), Professor(ProfID, Name, Department, Salary), Course(CourseID, Title, Credits, DepartmentCode), Department(DeptCode, DeptName, Budget, ChairID), Enrollment(StudentID, CourseID, Semester, Grade).</w:t>
      </w:r>
    </w:p>
    <w:p>
      <w:r>
        <w:rPr>
          <w:b/>
          <w:sz w:val="24"/>
        </w:rPr>
        <w:t>Foreign Key Relationships</w:t>
      </w:r>
    </w:p>
    <w:p>
      <w:pPr>
        <w:pStyle w:val="ListBullet"/>
      </w:pPr>
      <w:r>
        <w:rPr>
          <w:sz w:val="22"/>
        </w:rPr>
        <w:t>Student.AdvisorID → Professor.ProfID</w:t>
      </w:r>
    </w:p>
    <w:p>
      <w:pPr>
        <w:pStyle w:val="ListBullet"/>
      </w:pPr>
      <w:r>
        <w:rPr>
          <w:sz w:val="22"/>
        </w:rPr>
        <w:t>Course.DepartmentCode → Department.DeptCode</w:t>
      </w:r>
    </w:p>
    <w:p>
      <w:pPr>
        <w:pStyle w:val="ListBullet"/>
      </w:pPr>
      <w:r>
        <w:rPr>
          <w:sz w:val="22"/>
        </w:rPr>
        <w:t>Department.ChairID → Professor.ProfID</w:t>
      </w:r>
    </w:p>
    <w:p>
      <w:pPr>
        <w:pStyle w:val="ListBullet"/>
      </w:pPr>
      <w:r>
        <w:rPr>
          <w:sz w:val="22"/>
        </w:rPr>
        <w:t>Enrollment.StudentID → Student.StudentID</w:t>
      </w:r>
    </w:p>
    <w:p>
      <w:pPr>
        <w:pStyle w:val="ListBullet"/>
      </w:pPr>
      <w:r>
        <w:rPr>
          <w:sz w:val="22"/>
        </w:rPr>
        <w:t>Enrollment.CourseID → Course.CourseID</w:t>
      </w:r>
    </w:p>
    <w:p>
      <w:r>
        <w:rPr>
          <w:sz w:val="22"/>
        </w:rPr>
        <w:t>Optional: If a separate Term table exists, Enrollment.Semester (and/or Year) would reference it.</w:t>
      </w:r>
    </w:p>
    <w:p>
      <w:r>
        <w:rPr>
          <w:b/>
          <w:sz w:val="32"/>
        </w:rPr>
        <w:t>Part 2: ER Diagram Construction</w:t>
      </w:r>
    </w:p>
    <w:p>
      <w:r>
        <w:rPr>
          <w:b/>
          <w:sz w:val="28"/>
        </w:rPr>
        <w:t>Task 2.1: Hospital Management System — ER Design</w:t>
      </w:r>
    </w:p>
    <w:p>
      <w:r>
        <w:rPr>
          <w:b/>
          <w:sz w:val="24"/>
        </w:rPr>
        <w:t>Entities (Strong/Weak)</w:t>
      </w:r>
    </w:p>
    <w:p>
      <w:pPr>
        <w:pStyle w:val="ListBullet"/>
      </w:pPr>
      <w:r>
        <w:rPr>
          <w:sz w:val="22"/>
        </w:rPr>
        <w:t>Patient (Strong): PatientID (PK), Name, Birthdate, Address, Insurance</w:t>
      </w:r>
    </w:p>
    <w:p>
      <w:pPr>
        <w:pStyle w:val="ListBullet"/>
      </w:pPr>
      <w:r>
        <w:rPr>
          <w:sz w:val="22"/>
        </w:rPr>
        <w:t>Doctor (Strong): DoctorID (PK), Name, Phone, OfficeLocation</w:t>
      </w:r>
    </w:p>
    <w:p>
      <w:pPr>
        <w:pStyle w:val="ListBullet"/>
      </w:pPr>
      <w:r>
        <w:rPr>
          <w:sz w:val="22"/>
        </w:rPr>
        <w:t>Department (Strong): DeptCode (PK), DeptName, Location</w:t>
      </w:r>
    </w:p>
    <w:p>
      <w:pPr>
        <w:pStyle w:val="ListBullet"/>
      </w:pPr>
      <w:r>
        <w:rPr>
          <w:sz w:val="22"/>
        </w:rPr>
        <w:t>Room (Weak): (DeptCode, RoomNumber) as composite PK; depends on Department</w:t>
      </w:r>
    </w:p>
    <w:p>
      <w:pPr>
        <w:pStyle w:val="ListBullet"/>
      </w:pPr>
      <w:r>
        <w:rPr>
          <w:sz w:val="22"/>
        </w:rPr>
        <w:t>Appointment (Associative): AppointmentID (PK) or (PatientID, DoctorID, DateTime) as identifying composite; Purpose, Notes</w:t>
      </w:r>
    </w:p>
    <w:p>
      <w:pPr>
        <w:pStyle w:val="ListBullet"/>
      </w:pPr>
      <w:r>
        <w:rPr>
          <w:sz w:val="22"/>
        </w:rPr>
        <w:t>Prescription (Associative): PrescriptionID (PK) or composite identifying (PatientID, DoctorID, DatePrescribed); Medication, Dosage, Instructions</w:t>
      </w:r>
    </w:p>
    <w:p>
      <w:r>
        <w:rPr>
          <w:b/>
          <w:sz w:val="24"/>
        </w:rPr>
        <w:t>Attributes Classification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0"/>
              </w:rPr>
              <w:t>Entity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Simple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Composite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Multi-valued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Derived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Patient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PatientID, Name, Birthdate, Insurance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Address(street, city, state, zip)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PhoneNumbers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Age (from Birthdate)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Doctor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DoctorID, Name, Phone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Specializations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Department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DeptCode, DeptName, Location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Room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RoomNumber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Appointment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Purpose, Notes, DateTime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Prescription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Medication, Dosage, Instructions, DatePrescribed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</w:tbl>
    <w:p>
      <w:r>
        <w:rPr>
          <w:b/>
          <w:sz w:val="24"/>
        </w:rPr>
        <w:t>Relationships &amp; Cardinalities</w:t>
      </w:r>
    </w:p>
    <w:p>
      <w:pPr>
        <w:pStyle w:val="ListBullet"/>
      </w:pPr>
      <w:r>
        <w:rPr>
          <w:sz w:val="22"/>
        </w:rPr>
        <w:t>Department 1 — N Room (weak entity Room identified by DeptCode + RoomNumber)</w:t>
      </w:r>
    </w:p>
    <w:p>
      <w:pPr>
        <w:pStyle w:val="ListBullet"/>
      </w:pPr>
      <w:r>
        <w:rPr>
          <w:sz w:val="22"/>
        </w:rPr>
        <w:t>Doctor N — 1 Department (each doctor belongs to one department; department has many doctors)</w:t>
      </w:r>
    </w:p>
    <w:p>
      <w:pPr>
        <w:pStyle w:val="ListBullet"/>
      </w:pPr>
      <w:r>
        <w:rPr>
          <w:sz w:val="22"/>
        </w:rPr>
        <w:t>Patient M — N Doctor via Appointment (Appointment has attributes: DateTime, Purpose, Notes)</w:t>
      </w:r>
    </w:p>
    <w:p>
      <w:pPr>
        <w:pStyle w:val="ListBullet"/>
      </w:pPr>
      <w:r>
        <w:rPr>
          <w:sz w:val="22"/>
        </w:rPr>
        <w:t>Patient M — N Doctor via Prescription (Prescription has attributes: Medication, Dosage, Instructions, DatePrescribed)</w:t>
      </w:r>
    </w:p>
    <w:p>
      <w:r>
        <w:rPr>
          <w:b/>
          <w:sz w:val="24"/>
        </w:rPr>
        <w:t>ER Diagram (schematic suggestions)</w:t>
      </w:r>
    </w:p>
    <w:p>
      <w:pPr>
        <w:pStyle w:val="ListBullet"/>
      </w:pPr>
      <w:r>
        <w:rPr>
          <w:sz w:val="22"/>
        </w:rPr>
        <w:t>Use double rectangle for Room (weak) with identifying relationship to Department.</w:t>
      </w:r>
    </w:p>
    <w:p>
      <w:pPr>
        <w:pStyle w:val="ListBullet"/>
      </w:pPr>
      <w:r>
        <w:rPr>
          <w:sz w:val="22"/>
        </w:rPr>
        <w:t>Model Specializations and Patient.PhoneNumbers as multivalued (double ovals).</w:t>
      </w:r>
    </w:p>
    <w:p>
      <w:pPr>
        <w:pStyle w:val="ListBullet"/>
      </w:pPr>
      <w:r>
        <w:rPr>
          <w:sz w:val="22"/>
        </w:rPr>
        <w:t>For Appointment/Prescription, use associative entities (diamonds turned into rectangles with own attributes).</w:t>
      </w:r>
    </w:p>
    <w:p>
      <w:pPr>
        <w:pStyle w:val="ListBullet"/>
      </w:pPr>
      <w:r>
        <w:rPr>
          <w:sz w:val="22"/>
        </w:rPr>
        <w:t>Underline primary keys: PatientID, DoctorID, DeptCode; composite for Room: (DeptCode, RoomNumber).</w:t>
      </w:r>
    </w:p>
    <w:p>
      <w:r>
        <w:rPr>
          <w:b/>
          <w:sz w:val="28"/>
        </w:rPr>
        <w:t>Task 2.2: E‑commerce Platform — ER Design</w:t>
      </w:r>
    </w:p>
    <w:p>
      <w:r>
        <w:rPr>
          <w:b/>
          <w:sz w:val="24"/>
        </w:rPr>
        <w:t>Entities &amp; Relationships</w:t>
      </w:r>
    </w:p>
    <w:p>
      <w:pPr>
        <w:pStyle w:val="ListBullet"/>
      </w:pPr>
      <w:r>
        <w:rPr>
          <w:sz w:val="22"/>
        </w:rPr>
        <w:t>Customer(CustomerID, Name, Email, BillingAddressID, ... )</w:t>
      </w:r>
    </w:p>
    <w:p>
      <w:pPr>
        <w:pStyle w:val="ListBullet"/>
      </w:pPr>
      <w:r>
        <w:rPr>
          <w:sz w:val="22"/>
        </w:rPr>
        <w:t>Address(AddressID, Street, City, State, Zip, Country) — customers can have multiple addresses (billing/shipping).</w:t>
      </w:r>
    </w:p>
    <w:p>
      <w:pPr>
        <w:pStyle w:val="ListBullet"/>
      </w:pPr>
      <w:r>
        <w:rPr>
          <w:sz w:val="22"/>
        </w:rPr>
        <w:t>Order(OrderID, CustomerID, OrderDate, Status, BillingAddressID, ShippingAddressID)</w:t>
      </w:r>
    </w:p>
    <w:p>
      <w:pPr>
        <w:pStyle w:val="ListBullet"/>
      </w:pPr>
      <w:r>
        <w:rPr>
          <w:sz w:val="22"/>
        </w:rPr>
        <w:t>OrderItem( OrderID, ProductID, Quantity, PriceAtOrder ) — associative (weak) entity for M:N between Order and Product.</w:t>
      </w:r>
    </w:p>
    <w:p>
      <w:pPr>
        <w:pStyle w:val="ListBullet"/>
      </w:pPr>
      <w:r>
        <w:rPr>
          <w:sz w:val="22"/>
        </w:rPr>
        <w:t>Product(ProductID, Name, Description, Price, CategoryID, VendorID, ... )</w:t>
      </w:r>
    </w:p>
    <w:p>
      <w:pPr>
        <w:pStyle w:val="ListBullet"/>
      </w:pPr>
      <w:r>
        <w:rPr>
          <w:sz w:val="22"/>
        </w:rPr>
        <w:t>Category(CategoryID, CategoryName)</w:t>
      </w:r>
    </w:p>
    <w:p>
      <w:pPr>
        <w:pStyle w:val="ListBullet"/>
      </w:pPr>
      <w:r>
        <w:rPr>
          <w:sz w:val="22"/>
        </w:rPr>
        <w:t>Vendor(VendorID, VendorName, ContactInfo, ... )</w:t>
      </w:r>
    </w:p>
    <w:p>
      <w:pPr>
        <w:pStyle w:val="ListBullet"/>
      </w:pPr>
      <w:r>
        <w:rPr>
          <w:sz w:val="22"/>
        </w:rPr>
        <w:t>Inventory(ProductID, StockQty, ReorderLevel, WarehouseLocation)</w:t>
      </w:r>
    </w:p>
    <w:p>
      <w:pPr>
        <w:pStyle w:val="ListBullet"/>
      </w:pPr>
      <w:r>
        <w:rPr>
          <w:sz w:val="22"/>
        </w:rPr>
        <w:t>Review(ReviewID, ProductID, CustomerID, Rating, Comment, ReviewDate)</w:t>
      </w:r>
    </w:p>
    <w:p>
      <w:r>
        <w:rPr>
          <w:b/>
          <w:sz w:val="24"/>
        </w:rPr>
        <w:t>Weak Entity Justification</w:t>
      </w:r>
    </w:p>
    <w:p>
      <w:r>
        <w:rPr>
          <w:sz w:val="22"/>
        </w:rPr>
        <w:t>OrderItem is weak because its identity depends on Order and Product (composite PK: {OrderID, ProductID} or with LineNo).</w:t>
      </w:r>
    </w:p>
    <w:p>
      <w:r>
        <w:rPr>
          <w:b/>
          <w:sz w:val="24"/>
        </w:rPr>
        <w:t>M:N Relationship Needing Attributes</w:t>
      </w:r>
    </w:p>
    <w:p>
      <w:r>
        <w:rPr>
          <w:sz w:val="22"/>
        </w:rPr>
        <w:t>Order–Product is M:N; the intersection needs Quantity and PriceAtOrder, so it must be modeled as OrderItem with its own attributes.</w:t>
      </w:r>
    </w:p>
    <w:p>
      <w:r>
        <w:rPr>
          <w:b/>
          <w:sz w:val="24"/>
        </w:rPr>
        <w:t>ER Diagram (schematic suggestions)</w:t>
      </w:r>
    </w:p>
    <w:p>
      <w:pPr>
        <w:pStyle w:val="ListBullet"/>
      </w:pPr>
      <w:r>
        <w:rPr>
          <w:sz w:val="22"/>
        </w:rPr>
        <w:t>Customer 1—N Order; Order 1—N OrderItem; Product 1—N OrderItem.</w:t>
      </w:r>
    </w:p>
    <w:p>
      <w:pPr>
        <w:pStyle w:val="ListBullet"/>
      </w:pPr>
      <w:r>
        <w:rPr>
          <w:sz w:val="22"/>
        </w:rPr>
        <w:t>Product N—1 Category; Product N—1 Vendor.</w:t>
      </w:r>
    </w:p>
    <w:p>
      <w:pPr>
        <w:pStyle w:val="ListBullet"/>
      </w:pPr>
      <w:r>
        <w:rPr>
          <w:sz w:val="22"/>
        </w:rPr>
        <w:t>Product 1—N Review (each review by one customer; optionally enforce (CustomerID, ProductID) uniqueness to prevent duplicates).</w:t>
      </w:r>
    </w:p>
    <w:p>
      <w:pPr>
        <w:pStyle w:val="ListBullet"/>
      </w:pPr>
      <w:r>
        <w:rPr>
          <w:sz w:val="22"/>
        </w:rPr>
        <w:t>Product 1—1 Inventory (or 1—N if multi‑warehouse).</w:t>
      </w:r>
    </w:p>
    <w:p>
      <w:pPr>
        <w:pStyle w:val="ListBullet"/>
      </w:pPr>
      <w:r>
        <w:rPr>
          <w:sz w:val="22"/>
        </w:rPr>
        <w:t>Order → Address (billing/shipping) via two FKs.</w:t>
      </w:r>
    </w:p>
    <w:p>
      <w:r>
        <w:rPr>
          <w:b/>
          <w:sz w:val="32"/>
        </w:rPr>
        <w:t>Part 4: Normalization Workshop</w:t>
      </w:r>
    </w:p>
    <w:p>
      <w:r>
        <w:rPr>
          <w:b/>
          <w:sz w:val="28"/>
        </w:rPr>
        <w:t>Task 4.1: Denormalized Table Analysis — StudentProject</w:t>
      </w:r>
    </w:p>
    <w:p>
      <w:r>
        <w:rPr>
          <w:sz w:val="22"/>
        </w:rPr>
        <w:t>Table: StudentProject(StudentID, StudentName, StudentMajor, ProjectID, ProjectTitle, ProjectType, SupervisorID, SupervisorName, SupervisorDept, Role, HoursWorked, StartDate, EndDate)</w:t>
      </w:r>
    </w:p>
    <w:p>
      <w:r>
        <w:rPr>
          <w:b/>
          <w:sz w:val="24"/>
        </w:rPr>
        <w:t>1) Functional Dependencies (FDs)</w:t>
      </w:r>
    </w:p>
    <w:p>
      <w:pPr>
        <w:pStyle w:val="ListBullet"/>
      </w:pPr>
      <w:r>
        <w:rPr>
          <w:sz w:val="22"/>
        </w:rPr>
        <w:t>StudentID → StudentName, StudentMajor</w:t>
      </w:r>
    </w:p>
    <w:p>
      <w:pPr>
        <w:pStyle w:val="ListBullet"/>
      </w:pPr>
      <w:r>
        <w:rPr>
          <w:sz w:val="22"/>
        </w:rPr>
        <w:t>ProjectID → ProjectTitle, ProjectType, SupervisorID</w:t>
      </w:r>
    </w:p>
    <w:p>
      <w:pPr>
        <w:pStyle w:val="ListBullet"/>
      </w:pPr>
      <w:r>
        <w:rPr>
          <w:sz w:val="22"/>
        </w:rPr>
        <w:t>SupervisorID → SupervisorName, SupervisorDept</w:t>
      </w:r>
    </w:p>
    <w:p>
      <w:pPr>
        <w:pStyle w:val="ListBullet"/>
      </w:pPr>
      <w:r>
        <w:rPr>
          <w:sz w:val="22"/>
        </w:rPr>
        <w:t>(StudentID, ProjectID) → Role, HoursWorked, StartDate, EndDate</w:t>
      </w:r>
    </w:p>
    <w:p>
      <w:r>
        <w:rPr>
          <w:b/>
          <w:sz w:val="24"/>
        </w:rPr>
        <w:t>2) Problems &amp; Anomalies</w:t>
      </w:r>
    </w:p>
    <w:p>
      <w:pPr>
        <w:pStyle w:val="ListBullet"/>
      </w:pPr>
      <w:r>
        <w:rPr>
          <w:sz w:val="22"/>
        </w:rPr>
        <w:t>Redundancy: StudentName/Major repeated per project; ProjectTitle/Type and Supervisor data repeated per student assigned.</w:t>
      </w:r>
    </w:p>
    <w:p>
      <w:pPr>
        <w:pStyle w:val="ListBullet"/>
      </w:pPr>
      <w:r>
        <w:rPr>
          <w:sz w:val="22"/>
        </w:rPr>
        <w:t>Update anomaly: Changing SupervisorName requires updating many rows for the same SupervisorID.</w:t>
      </w:r>
    </w:p>
    <w:p>
      <w:pPr>
        <w:pStyle w:val="ListBullet"/>
      </w:pPr>
      <w:r>
        <w:rPr>
          <w:sz w:val="22"/>
        </w:rPr>
        <w:t>Insert anomaly: Cannot insert a new project with supervisor info until at least one student is assigned.</w:t>
      </w:r>
    </w:p>
    <w:p>
      <w:pPr>
        <w:pStyle w:val="ListBullet"/>
      </w:pPr>
      <w:r>
        <w:rPr>
          <w:sz w:val="22"/>
        </w:rPr>
        <w:t>Delete anomaly: Deleting the last student on a project loses the project and supervisor info.</w:t>
      </w:r>
    </w:p>
    <w:p>
      <w:r>
        <w:rPr>
          <w:b/>
          <w:sz w:val="24"/>
        </w:rPr>
        <w:t>3) 1NF</w:t>
      </w:r>
    </w:p>
    <w:p>
      <w:r>
        <w:rPr>
          <w:sz w:val="22"/>
        </w:rPr>
        <w:t>All attributes appear atomic; no repeating groups. Ensure dates are single-valued and types are consistent.</w:t>
      </w:r>
    </w:p>
    <w:p>
      <w:r>
        <w:rPr>
          <w:b/>
          <w:sz w:val="24"/>
        </w:rPr>
        <w:t>4) 2NF</w:t>
      </w:r>
    </w:p>
    <w:p>
      <w:r>
        <w:rPr>
          <w:sz w:val="22"/>
        </w:rPr>
        <w:t>Assuming the natural key is (StudentID, ProjectID) for an assignment row:</w:t>
      </w:r>
    </w:p>
    <w:p>
      <w:pPr>
        <w:pStyle w:val="ListBullet"/>
      </w:pPr>
      <w:r>
        <w:rPr>
          <w:sz w:val="22"/>
        </w:rPr>
        <w:t>Partial dependencies exist: StudentID → StudentName, StudentMajor; ProjectID → ProjectTitle, ProjectType, SupervisorID.</w:t>
      </w:r>
    </w:p>
    <w:p>
      <w:pPr>
        <w:pStyle w:val="ListBullet"/>
      </w:pPr>
      <w:r>
        <w:rPr>
          <w:sz w:val="22"/>
        </w:rPr>
        <w:t>Decompose to eliminate partial dependencies: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sz w:val="20"/>
              </w:rPr>
              <w:t>Table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Attributes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Key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Student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StudentID, StudentName, StudentMajor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StudentID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Project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ProjectID, ProjectTitle, ProjectType, SupervisorID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ProjectID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Supervisor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SupervisorID, SupervisorName, SupervisorDept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SupervisorID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StudentProject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StudentID, ProjectID, Role, HoursWorked, StartDate, EndDate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(StudentID, ProjectID)</w:t>
            </w:r>
          </w:p>
        </w:tc>
      </w:tr>
    </w:tbl>
    <w:p>
      <w:r>
        <w:rPr>
          <w:b/>
          <w:sz w:val="24"/>
        </w:rPr>
        <w:t>5) 3NF</w:t>
      </w:r>
    </w:p>
    <w:p>
      <w:r>
        <w:rPr>
          <w:sz w:val="22"/>
        </w:rPr>
        <w:t>Transitive dependency: ProjectID → SupervisorID and SupervisorID → SupervisorName, SupervisorDept. Our decomposition already isolates Supervisor, removing the transitive dependency from Project.</w:t>
      </w:r>
    </w:p>
    <w:p>
      <w:r>
        <w:rPr>
          <w:sz w:val="22"/>
        </w:rPr>
        <w:t>Final 3NF schema (keys underlined):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0"/>
              </w:rPr>
              <w:t>Relation</w:t>
            </w:r>
          </w:p>
        </w:tc>
        <w:tc>
          <w:tcPr>
            <w:tcW w:type="dxa" w:w="4320"/>
          </w:tcPr>
          <w:p>
            <w:r>
              <w:rPr>
                <w:b/>
                <w:sz w:val="20"/>
              </w:rPr>
              <w:t>Schema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Student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⟂StudentID⟂, StudentName, StudentMajor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Supervisor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⟂SupervisorID⟂, SupervisorName, SupervisorDept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Project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⟂ProjectID⟂, ProjectTitle, ProjectType, SupervisorID (FK→Supervisor)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StudentProject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⟂StudentID⟂, ⟂ProjectID⟂, Role, HoursWorked, StartDate, EndDate (FKs→Student, Project)</w:t>
            </w:r>
          </w:p>
        </w:tc>
      </w:tr>
    </w:tbl>
    <w:p>
      <w:r>
        <w:rPr>
          <w:b/>
          <w:sz w:val="28"/>
        </w:rPr>
        <w:t>Task 4.2: Advanced Normalization — CourseSchedule</w:t>
      </w:r>
    </w:p>
    <w:p>
      <w:r>
        <w:rPr>
          <w:sz w:val="22"/>
        </w:rPr>
        <w:t>Table: CourseSchedule(StudentID, StudentMajor, CourseID, CourseName, InstructorID, InstructorName, TimeSlot, Room, Building)</w:t>
      </w:r>
    </w:p>
    <w:p>
      <w:r>
        <w:rPr>
          <w:b/>
          <w:sz w:val="24"/>
        </w:rPr>
        <w:t>Business Rule Implications</w:t>
      </w:r>
    </w:p>
    <w:p>
      <w:pPr>
        <w:pStyle w:val="ListBullet"/>
      </w:pPr>
      <w:r>
        <w:rPr>
          <w:sz w:val="22"/>
        </w:rPr>
        <w:t>Student has exactly one major ⇒ StudentID → StudentMajor.</w:t>
      </w:r>
    </w:p>
    <w:p>
      <w:pPr>
        <w:pStyle w:val="ListBullet"/>
      </w:pPr>
      <w:r>
        <w:rPr>
          <w:sz w:val="22"/>
        </w:rPr>
        <w:t>Course has a fixed name ⇒ CourseID → CourseName.</w:t>
      </w:r>
    </w:p>
    <w:p>
      <w:pPr>
        <w:pStyle w:val="ListBullet"/>
      </w:pPr>
      <w:r>
        <w:rPr>
          <w:sz w:val="22"/>
        </w:rPr>
        <w:t>Instructor has exactly one name ⇒ InstructorID → InstructorName.</w:t>
      </w:r>
    </w:p>
    <w:p>
      <w:pPr>
        <w:pStyle w:val="ListBullet"/>
      </w:pPr>
      <w:r>
        <w:rPr>
          <w:sz w:val="22"/>
        </w:rPr>
        <w:t>Room determines building (rooms are unique campus‑wide) ⇒ Room → Building.</w:t>
      </w:r>
    </w:p>
    <w:p>
      <w:pPr>
        <w:pStyle w:val="ListBullet"/>
      </w:pPr>
      <w:r>
        <w:rPr>
          <w:sz w:val="22"/>
        </w:rPr>
        <w:t>Each course section is taught by one instructor at one time in one room ⇒ (CourseID, TimeSlot, Room) → InstructorID.</w:t>
      </w:r>
    </w:p>
    <w:p>
      <w:r>
        <w:rPr>
          <w:b/>
          <w:sz w:val="24"/>
        </w:rPr>
        <w:t>1) Primary Key (row semantics)</w:t>
      </w:r>
    </w:p>
    <w:p>
      <w:r>
        <w:rPr>
          <w:sz w:val="22"/>
        </w:rPr>
        <w:t>A row represents a student's enrollment in a specific course section (identified by CourseID, TimeSlot, Room).</w:t>
      </w:r>
    </w:p>
    <w:p>
      <w:r>
        <w:rPr>
          <w:sz w:val="22"/>
        </w:rPr>
        <w:t>Thus a minimal key is: {StudentID, CourseID, TimeSlot, Room}.</w:t>
      </w:r>
    </w:p>
    <w:p>
      <w:r>
        <w:rPr>
          <w:b/>
          <w:sz w:val="24"/>
        </w:rPr>
        <w:t>2) Functional Dependencies</w:t>
      </w:r>
    </w:p>
    <w:p>
      <w:pPr>
        <w:pStyle w:val="ListBullet"/>
      </w:pPr>
      <w:r>
        <w:rPr>
          <w:sz w:val="22"/>
        </w:rPr>
        <w:t>StudentID → StudentMajor</w:t>
      </w:r>
    </w:p>
    <w:p>
      <w:pPr>
        <w:pStyle w:val="ListBullet"/>
      </w:pPr>
      <w:r>
        <w:rPr>
          <w:sz w:val="22"/>
        </w:rPr>
        <w:t>CourseID → CourseName</w:t>
      </w:r>
    </w:p>
    <w:p>
      <w:pPr>
        <w:pStyle w:val="ListBullet"/>
      </w:pPr>
      <w:r>
        <w:rPr>
          <w:sz w:val="22"/>
        </w:rPr>
        <w:t>InstructorID → InstructorName</w:t>
      </w:r>
    </w:p>
    <w:p>
      <w:pPr>
        <w:pStyle w:val="ListBullet"/>
      </w:pPr>
      <w:r>
        <w:rPr>
          <w:sz w:val="22"/>
        </w:rPr>
        <w:t>Room → Building</w:t>
      </w:r>
    </w:p>
    <w:p>
      <w:pPr>
        <w:pStyle w:val="ListBullet"/>
      </w:pPr>
      <w:r>
        <w:rPr>
          <w:sz w:val="22"/>
        </w:rPr>
        <w:t>(CourseID, TimeSlot, Room) → InstructorID</w:t>
      </w:r>
    </w:p>
    <w:p>
      <w:pPr>
        <w:pStyle w:val="ListBullet"/>
      </w:pPr>
      <w:r>
        <w:rPr>
          <w:sz w:val="22"/>
        </w:rPr>
        <w:t>(StudentID, CourseID, TimeSlot, Room) → all other attributes</w:t>
      </w:r>
    </w:p>
    <w:p>
      <w:r>
        <w:rPr>
          <w:b/>
          <w:sz w:val="24"/>
        </w:rPr>
        <w:t>3) BCNF Check</w:t>
      </w:r>
    </w:p>
    <w:p>
      <w:r>
        <w:rPr>
          <w:sz w:val="22"/>
        </w:rPr>
        <w:t>BCNF requires every determinant to be a superkey. Violations: StudentID→StudentMajor, CourseID→CourseName, InstructorID→InstructorName, Room→Building.</w:t>
      </w:r>
    </w:p>
    <w:p>
      <w:r>
        <w:rPr>
          <w:b/>
          <w:sz w:val="24"/>
        </w:rPr>
        <w:t>4) Decomposition to BCNF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sz w:val="20"/>
              </w:rPr>
              <w:t>Table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Attributes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Key / Notes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Student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StudentID, StudentMajor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StudentID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Course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CourseID, CourseName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CourseID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Instructor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InstructorID, InstructorName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InstructorID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Room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Room, Building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Room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Section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CourseID, TimeSlot, Room, InstructorID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(CourseID, TimeSlot, Room); FKs→Course, Room, Instructor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Enrollment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StudentID, CourseID, TimeSlot, Room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Key: (StudentID, CourseID, TimeSlot, Room); FKs→Student, Section</w:t>
            </w:r>
          </w:p>
        </w:tc>
      </w:tr>
    </w:tbl>
    <w:p>
      <w:r>
        <w:rPr>
          <w:b/>
          <w:sz w:val="24"/>
        </w:rPr>
        <w:t>5) Lossless Join &amp; Dependency Preservation</w:t>
      </w:r>
    </w:p>
    <w:p>
      <w:r>
        <w:rPr>
          <w:sz w:val="22"/>
        </w:rPr>
        <w:t>The decomposition is lossless because Enrollment references Section via the section key, and Section references Course/Room/Instructor via their keys; natural joins reconstruct original rows.</w:t>
      </w:r>
    </w:p>
    <w:p>
      <w:r>
        <w:rPr>
          <w:sz w:val="22"/>
        </w:rPr>
        <w:t>Most dependencies are preserved in their respective relations (Student, Course, Instructor, Room).</w:t>
      </w:r>
    </w:p>
    <w:p>
      <w:r>
        <w:rPr>
          <w:b/>
          <w:sz w:val="32"/>
        </w:rPr>
        <w:t>Part 5: Design Challenge — Student Clubs System</w:t>
      </w:r>
    </w:p>
    <w:p>
      <w:r>
        <w:rPr>
          <w:b/>
          <w:sz w:val="28"/>
        </w:rPr>
        <w:t>Task 5.1: ER &amp; Relational Design</w:t>
      </w:r>
    </w:p>
    <w:p>
      <w:r>
        <w:rPr>
          <w:b/>
          <w:sz w:val="24"/>
        </w:rPr>
        <w:t>ER Scope &amp; Entities</w:t>
      </w:r>
    </w:p>
    <w:p>
      <w:pPr>
        <w:pStyle w:val="ListBullet"/>
      </w:pPr>
      <w:r>
        <w:rPr>
          <w:sz w:val="22"/>
        </w:rPr>
        <w:t>Student(StudentID, Name, Email, Major, Year)</w:t>
      </w:r>
    </w:p>
    <w:p>
      <w:pPr>
        <w:pStyle w:val="ListBullet"/>
      </w:pPr>
      <w:r>
        <w:rPr>
          <w:sz w:val="22"/>
        </w:rPr>
        <w:t>Club(ClubID, ClubName, Description, Budget)</w:t>
      </w:r>
    </w:p>
    <w:p>
      <w:pPr>
        <w:pStyle w:val="ListBullet"/>
      </w:pPr>
      <w:r>
        <w:rPr>
          <w:sz w:val="22"/>
        </w:rPr>
        <w:t>Membership(StudentID, ClubID, JoinDate, Status, DuesPaid) — associative (weak) entity</w:t>
      </w:r>
    </w:p>
    <w:p>
      <w:pPr>
        <w:pStyle w:val="ListBullet"/>
      </w:pPr>
      <w:r>
        <w:rPr>
          <w:sz w:val="22"/>
        </w:rPr>
        <w:t>OfficerPosition(PositionID, PositionName)  (reference of possible roles)</w:t>
      </w:r>
    </w:p>
    <w:p>
      <w:pPr>
        <w:pStyle w:val="ListBullet"/>
      </w:pPr>
      <w:r>
        <w:rPr>
          <w:sz w:val="22"/>
        </w:rPr>
        <w:t>ClubOfficer(ClubID, StudentID, PositionID, StartDate, EndDate) — who holds which position when</w:t>
      </w:r>
    </w:p>
    <w:p>
      <w:pPr>
        <w:pStyle w:val="ListBullet"/>
      </w:pPr>
      <w:r>
        <w:rPr>
          <w:sz w:val="22"/>
        </w:rPr>
        <w:t>Event(EventID, ClubID, Title, StartDateTime, EndDateTime, Purpose)</w:t>
      </w:r>
    </w:p>
    <w:p>
      <w:pPr>
        <w:pStyle w:val="ListBullet"/>
      </w:pPr>
      <w:r>
        <w:rPr>
          <w:sz w:val="22"/>
        </w:rPr>
        <w:t>Attendance(EventID, StudentID, CheckedInAt, Notes) — associative entity with attributes</w:t>
      </w:r>
    </w:p>
    <w:p>
      <w:pPr>
        <w:pStyle w:val="ListBullet"/>
      </w:pPr>
      <w:r>
        <w:rPr>
          <w:sz w:val="22"/>
        </w:rPr>
        <w:t>Faculty(ProfID, Name, Department, Email)</w:t>
      </w:r>
    </w:p>
    <w:p>
      <w:pPr>
        <w:pStyle w:val="ListBullet"/>
      </w:pPr>
      <w:r>
        <w:rPr>
          <w:sz w:val="22"/>
        </w:rPr>
        <w:t>Advisor(ClubID, ProfID, StartDate, EndDate) — club ↔ faculty relationship</w:t>
      </w:r>
    </w:p>
    <w:p>
      <w:pPr>
        <w:pStyle w:val="ListBullet"/>
      </w:pPr>
      <w:r>
        <w:rPr>
          <w:sz w:val="22"/>
        </w:rPr>
        <w:t>Room(RoomID, Building, Capacity)</w:t>
      </w:r>
    </w:p>
    <w:p>
      <w:pPr>
        <w:pStyle w:val="ListBullet"/>
      </w:pPr>
      <w:r>
        <w:rPr>
          <w:sz w:val="22"/>
        </w:rPr>
        <w:t>Reservation(ReservationID, EventID, RoomID, ReservedStart, ReservedEnd, ApprovedBy)</w:t>
      </w:r>
    </w:p>
    <w:p>
      <w:pPr>
        <w:pStyle w:val="ListBullet"/>
      </w:pPr>
      <w:r>
        <w:rPr>
          <w:sz w:val="22"/>
        </w:rPr>
        <w:t>Expense(ExpenseID, ClubID, Amount, Category, SpentOn, Notes)</w:t>
      </w:r>
    </w:p>
    <w:p>
      <w:r>
        <w:rPr>
          <w:b/>
          <w:sz w:val="24"/>
        </w:rPr>
        <w:t>Key Relationships &amp; Cardinalities</w:t>
      </w:r>
    </w:p>
    <w:p>
      <w:pPr>
        <w:pStyle w:val="ListBullet"/>
      </w:pPr>
      <w:r>
        <w:rPr>
          <w:sz w:val="22"/>
        </w:rPr>
        <w:t>Student M—N Club via Membership.</w:t>
      </w:r>
    </w:p>
    <w:p>
      <w:pPr>
        <w:pStyle w:val="ListBullet"/>
      </w:pPr>
      <w:r>
        <w:rPr>
          <w:sz w:val="22"/>
        </w:rPr>
        <w:t>Club 1—N Event; Event M—N Student via Attendance.</w:t>
      </w:r>
    </w:p>
    <w:p>
      <w:pPr>
        <w:pStyle w:val="ListBullet"/>
      </w:pPr>
      <w:r>
        <w:rPr>
          <w:sz w:val="22"/>
        </w:rPr>
        <w:t>Club 1—N ClubOfficer; constrained by (ClubID, PositionID, date ranges) for exclusivity per period.</w:t>
      </w:r>
    </w:p>
    <w:p>
      <w:pPr>
        <w:pStyle w:val="ListBullet"/>
      </w:pPr>
      <w:r>
        <w:rPr>
          <w:sz w:val="22"/>
        </w:rPr>
        <w:t>Club 1—1 Advisor (each club has exactly one active advisor at a time); Faculty 1—N Advisor across clubs.</w:t>
      </w:r>
    </w:p>
    <w:p>
      <w:pPr>
        <w:pStyle w:val="ListBullet"/>
      </w:pPr>
      <w:r>
        <w:rPr>
          <w:sz w:val="22"/>
        </w:rPr>
        <w:t>Event 1—1 Reservation (or 1—N if multiple rooms/time blocks).</w:t>
      </w:r>
    </w:p>
    <w:p>
      <w:pPr>
        <w:pStyle w:val="ListBullet"/>
      </w:pPr>
      <w:r>
        <w:rPr>
          <w:sz w:val="22"/>
        </w:rPr>
        <w:t>Reservation N—1 Room.</w:t>
      </w:r>
    </w:p>
    <w:p>
      <w:r>
        <w:rPr>
          <w:b/>
          <w:sz w:val="24"/>
        </w:rPr>
        <w:t>Normalized Relational Schema (PKs underlined, FKs noted)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0"/>
              </w:rPr>
              <w:t>Relation</w:t>
            </w:r>
          </w:p>
        </w:tc>
        <w:tc>
          <w:tcPr>
            <w:tcW w:type="dxa" w:w="4320"/>
          </w:tcPr>
          <w:p>
            <w:r>
              <w:rPr>
                <w:b/>
                <w:sz w:val="20"/>
              </w:rPr>
              <w:t>Attributes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Student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⟂StudentID⟂, Name, Email, Major, Year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Club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⟂ClubID⟂, ClubName, Description, Budget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Membership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⟂StudentID⟂, ⟂ClubID⟂, JoinDate, Status, DuesPaid  (FKs→Student, Club)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OfficerPosition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⟂PositionID⟂, PositionName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ClubOfficer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⟂ClubID⟂, ⟂StudentID⟂, ⟂PositionID⟂, StartDate, EndDate  (FKs→Club, Student, OfficerPosition)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Faculty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⟂ProfID⟂, Name, Department, Email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Advisor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⟂ClubID⟂, ⟂ProfID⟂, StartDate, EndDate  (FKs→Club, Faculty)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Event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⟂EventID⟂, ClubID(FK→Club), Title, StartDateTime, EndDateTime, Purpose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Attendance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⟂EventID⟂, ⟂StudentID⟂, CheckedInAt, Notes  (FKs→Event, Student)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Room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⟂RoomID⟂, Building, Capacity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Reservation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⟂ReservationID⟂, EventID(FK→Event), RoomID(FK→Room), ReservedStart, ReservedEnd, ApprovedBy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Expense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⟂ExpenseID⟂, ClubID(FK→Club), Amount, Category, SpentOn, Notes</w:t>
            </w:r>
          </w:p>
        </w:tc>
      </w:tr>
    </w:tbl>
    <w:p>
      <w:r>
        <w:rPr>
          <w:b/>
          <w:sz w:val="24"/>
        </w:rPr>
        <w:t>Design Choice with Alternatives</w:t>
      </w:r>
    </w:p>
    <w:p>
      <w:r>
        <w:rPr>
          <w:sz w:val="22"/>
        </w:rPr>
        <w:t>Officer modeling: Either (A) embed OfficerRole as an attribute inside Membership (simpler, but loses history and multi‑role support), or (B) create ClubOfficer as a separate relation with date ranges (chosen), enabling role history, multiple roles per student, and integrity constraints per period.</w:t>
      </w:r>
    </w:p>
    <w:p>
      <w:r>
        <w:rPr>
          <w:b/>
          <w:sz w:val="24"/>
        </w:rPr>
        <w:t>Example English Queries</w:t>
      </w:r>
    </w:p>
    <w:p>
      <w:pPr>
        <w:pStyle w:val="ListNumber"/>
      </w:pPr>
      <w:r>
        <w:rPr>
          <w:sz w:val="22"/>
        </w:rPr>
        <w:t>Find all students who are officers in the Computer Science Club this semester.</w:t>
      </w:r>
    </w:p>
    <w:p>
      <w:pPr>
        <w:pStyle w:val="ListNumber"/>
      </w:pPr>
      <w:r>
        <w:rPr>
          <w:sz w:val="22"/>
        </w:rPr>
        <w:t>List all events scheduled for next week with their room reservations (room and building).</w:t>
      </w:r>
    </w:p>
    <w:p>
      <w:pPr>
        <w:pStyle w:val="ListNumber"/>
      </w:pPr>
      <w:r>
        <w:rPr>
          <w:sz w:val="22"/>
        </w:rPr>
        <w:t>Show clubs where total expenses this month exceed their monthly budget allocation.</w:t>
      </w:r>
    </w:p>
    <w:p>
      <w:r>
        <w:rPr>
          <w:b/>
          <w:sz w:val="32"/>
        </w:rPr>
        <w:t>ER‑Diagramming Tips (Schematic)</w:t>
      </w:r>
    </w:p>
    <w:p>
      <w:pPr>
        <w:pStyle w:val="ListBullet"/>
      </w:pPr>
      <w:r>
        <w:rPr>
          <w:sz w:val="22"/>
        </w:rPr>
        <w:t>Underline primary keys; mark weak entities with double rectangles and identifying relationships with double diamonds.</w:t>
      </w:r>
    </w:p>
    <w:p>
      <w:pPr>
        <w:pStyle w:val="ListBullet"/>
      </w:pPr>
      <w:r>
        <w:rPr>
          <w:sz w:val="22"/>
        </w:rPr>
        <w:t>Use crow’s foot or (1, N, M) markers for cardinalities; annotate participation (total/partial) if your notation supports it.</w:t>
      </w:r>
    </w:p>
    <w:p>
      <w:pPr>
        <w:pStyle w:val="ListBullet"/>
      </w:pPr>
      <w:r>
        <w:rPr>
          <w:sz w:val="22"/>
        </w:rPr>
        <w:t>Promote multivalued attributes to separate entities when they require additional properties or querying.</w:t>
      </w:r>
    </w:p>
    <w:p>
      <w:pPr>
        <w:pStyle w:val="ListBullet"/>
      </w:pPr>
      <w:r>
        <w:rPr>
          <w:sz w:val="22"/>
        </w:rPr>
        <w:t>When many‑to‑many relationships need attributes, convert them into associative entities with their own keys.</w:t>
      </w:r>
    </w:p>
    <w:p>
      <w:r>
        <w:rPr>
          <w:sz w:val="22"/>
        </w:rPr>
        <w:t>End of solutions.</w:t>
      </w:r>
    </w:p>
    <w:p>
      <w:r>
        <w:rPr>
          <w:b/>
          <w:sz w:val="32"/>
        </w:rPr>
        <w:br/>
        <w:br/>
        <w:t>ER Diagrams — Visual Figures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spital_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1: Hospital Management System — ER Diagram (Task 2.1)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ommerce_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2: E‑commerce Platform — ER Diagram (Task 2.2)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bs_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3: Student Clubs System — ER Diagram (Part 5.1)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